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E09A" w14:textId="77777777" w:rsidR="00B84B35" w:rsidRPr="00F87152" w:rsidRDefault="00000000">
      <w:pPr>
        <w:pStyle w:val="Heading1"/>
        <w:rPr>
          <w:rFonts w:cstheme="majorHAnsi"/>
          <w:b w:val="0"/>
          <w:bCs w:val="0"/>
          <w:color w:val="auto"/>
          <w:sz w:val="22"/>
          <w:szCs w:val="22"/>
        </w:rPr>
      </w:pPr>
      <w:r w:rsidRPr="00F87152">
        <w:rPr>
          <w:rFonts w:cstheme="majorHAnsi"/>
          <w:b w:val="0"/>
          <w:bCs w:val="0"/>
          <w:color w:val="auto"/>
          <w:sz w:val="22"/>
          <w:szCs w:val="22"/>
        </w:rPr>
        <w:t>Roshan Punmagar</w:t>
      </w:r>
    </w:p>
    <w:p w14:paraId="3651391B" w14:textId="77777777" w:rsidR="00B84B35" w:rsidRPr="00F87152" w:rsidRDefault="00000000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Phone: 0424 867 887</w:t>
      </w:r>
    </w:p>
    <w:p w14:paraId="65088D62" w14:textId="77777777" w:rsidR="00B84B35" w:rsidRPr="00F87152" w:rsidRDefault="00000000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Email: rajuphakami2020@gmail.com</w:t>
      </w:r>
    </w:p>
    <w:p w14:paraId="1424DADF" w14:textId="77777777" w:rsidR="00B84B35" w:rsidRPr="00F87152" w:rsidRDefault="00000000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LinkedIn: https://www.linkedin.com/in/roshan-punmagar</w:t>
      </w:r>
    </w:p>
    <w:p w14:paraId="64ED508F" w14:textId="77777777" w:rsidR="00B84B35" w:rsidRPr="00F87152" w:rsidRDefault="00000000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GitHub: https://github.com/RoshanPhakamiPunmagar</w:t>
      </w:r>
    </w:p>
    <w:p w14:paraId="7F387CF3" w14:textId="68F8F0A6" w:rsidR="00B84B35" w:rsidRPr="00F87152" w:rsidRDefault="00000000">
      <w:pPr>
        <w:pStyle w:val="Heading2"/>
        <w:rPr>
          <w:rFonts w:cstheme="majorHAnsi"/>
          <w:b w:val="0"/>
          <w:bCs w:val="0"/>
          <w:color w:val="auto"/>
          <w:sz w:val="22"/>
          <w:szCs w:val="22"/>
        </w:rPr>
      </w:pPr>
      <w:r w:rsidRPr="00F87152">
        <w:rPr>
          <w:rFonts w:cstheme="majorHAnsi"/>
          <w:b w:val="0"/>
          <w:bCs w:val="0"/>
          <w:color w:val="auto"/>
          <w:sz w:val="22"/>
          <w:szCs w:val="22"/>
        </w:rPr>
        <w:t>P</w:t>
      </w:r>
      <w:r w:rsidR="00A44ACC">
        <w:rPr>
          <w:rFonts w:cstheme="majorHAnsi"/>
          <w:b w:val="0"/>
          <w:bCs w:val="0"/>
          <w:color w:val="auto"/>
          <w:sz w:val="22"/>
          <w:szCs w:val="22"/>
        </w:rPr>
        <w:t>ersonal Profile</w:t>
      </w:r>
    </w:p>
    <w:p w14:paraId="0E3BE6DD" w14:textId="1E439E7F" w:rsidR="00B84B35" w:rsidRPr="00F87152" w:rsidRDefault="007D2907" w:rsidP="003878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Having</w:t>
      </w:r>
      <w:r w:rsidR="00000000" w:rsidRPr="00F87152">
        <w:rPr>
          <w:rFonts w:asciiTheme="majorHAnsi" w:hAnsiTheme="majorHAnsi" w:cstheme="majorHAnsi"/>
        </w:rPr>
        <w:t xml:space="preserve"> a strong foundation in backend development using Java, Spring Boot, and cloud platforms such as Render and Railway. Experienced in building and deploying full-stack applications using microservices architecture, RESTful APIs, and Agile methodologies. Passionate about developing scalable backend systems and continuously improving technical skills in a collaborative team environment.</w:t>
      </w:r>
    </w:p>
    <w:p w14:paraId="2B145B91" w14:textId="77777777" w:rsidR="00B84B35" w:rsidRPr="00F87152" w:rsidRDefault="00000000">
      <w:pPr>
        <w:pStyle w:val="Heading2"/>
        <w:rPr>
          <w:rFonts w:cstheme="majorHAnsi"/>
          <w:b w:val="0"/>
          <w:bCs w:val="0"/>
          <w:color w:val="auto"/>
          <w:sz w:val="22"/>
          <w:szCs w:val="22"/>
        </w:rPr>
      </w:pPr>
      <w:r w:rsidRPr="00F87152">
        <w:rPr>
          <w:rFonts w:cstheme="majorHAnsi"/>
          <w:b w:val="0"/>
          <w:bCs w:val="0"/>
          <w:color w:val="auto"/>
          <w:sz w:val="22"/>
          <w:szCs w:val="22"/>
        </w:rPr>
        <w:t>Education</w:t>
      </w:r>
    </w:p>
    <w:p w14:paraId="1F0501A1" w14:textId="7E55936F" w:rsidR="00387823" w:rsidRDefault="00000000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Bachelor of Information Technology</w:t>
      </w:r>
      <w:r w:rsidRPr="00F87152">
        <w:rPr>
          <w:rFonts w:asciiTheme="majorHAnsi" w:hAnsiTheme="majorHAnsi" w:cstheme="majorHAnsi"/>
        </w:rPr>
        <w:br/>
        <w:t>Central Queensland University</w:t>
      </w:r>
      <w:r w:rsidR="00811396">
        <w:rPr>
          <w:rFonts w:asciiTheme="majorHAnsi" w:hAnsiTheme="majorHAnsi" w:cstheme="majorHAnsi"/>
        </w:rPr>
        <w:t xml:space="preserve"> (July 2022 – July 2025)</w:t>
      </w:r>
    </w:p>
    <w:p w14:paraId="199FAA1B" w14:textId="77777777" w:rsidR="00387823" w:rsidRPr="00F87152" w:rsidRDefault="00387823" w:rsidP="00387823">
      <w:pPr>
        <w:pStyle w:val="Heading2"/>
        <w:rPr>
          <w:rFonts w:cstheme="majorHAnsi"/>
          <w:b w:val="0"/>
          <w:bCs w:val="0"/>
          <w:color w:val="auto"/>
          <w:sz w:val="22"/>
          <w:szCs w:val="22"/>
        </w:rPr>
      </w:pPr>
      <w:r w:rsidRPr="00F87152">
        <w:rPr>
          <w:rFonts w:cstheme="majorHAnsi"/>
          <w:b w:val="0"/>
          <w:bCs w:val="0"/>
          <w:color w:val="auto"/>
          <w:sz w:val="22"/>
          <w:szCs w:val="22"/>
        </w:rPr>
        <w:t>Skills</w:t>
      </w:r>
    </w:p>
    <w:p w14:paraId="1D4D942B" w14:textId="77777777" w:rsidR="00387823" w:rsidRPr="00F87152" w:rsidRDefault="00387823" w:rsidP="00387823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Languages: Java, JavaScript, HTML, CSS</w:t>
      </w:r>
      <w:r w:rsidRPr="00F87152">
        <w:rPr>
          <w:rFonts w:asciiTheme="majorHAnsi" w:hAnsiTheme="majorHAnsi" w:cstheme="majorHAnsi"/>
        </w:rPr>
        <w:br/>
        <w:t xml:space="preserve">Frameworks/Technologies: Spring Boot, Spring Security, JavaFX, </w:t>
      </w:r>
      <w:proofErr w:type="spellStart"/>
      <w:r w:rsidRPr="00F87152">
        <w:rPr>
          <w:rFonts w:asciiTheme="majorHAnsi" w:hAnsiTheme="majorHAnsi" w:cstheme="majorHAnsi"/>
        </w:rPr>
        <w:t>Thymeleaf</w:t>
      </w:r>
      <w:proofErr w:type="spellEnd"/>
      <w:r w:rsidRPr="00F87152">
        <w:rPr>
          <w:rFonts w:asciiTheme="majorHAnsi" w:hAnsiTheme="majorHAnsi" w:cstheme="majorHAnsi"/>
        </w:rPr>
        <w:br/>
        <w:t>Databases: MySQL, Railway (Cloud Database)</w:t>
      </w:r>
      <w:r w:rsidRPr="00F87152">
        <w:rPr>
          <w:rFonts w:asciiTheme="majorHAnsi" w:hAnsiTheme="majorHAnsi" w:cstheme="majorHAnsi"/>
        </w:rPr>
        <w:br/>
        <w:t>Tools/Platforms: Git, GitHub, Render, Taiga (Agile Project Management)</w:t>
      </w:r>
      <w:r w:rsidRPr="00F87152">
        <w:rPr>
          <w:rFonts w:asciiTheme="majorHAnsi" w:hAnsiTheme="majorHAnsi" w:cstheme="majorHAnsi"/>
        </w:rPr>
        <w:br/>
        <w:t>Concepts: RESTful APIs, Microservices, Secure API Design</w:t>
      </w:r>
    </w:p>
    <w:p w14:paraId="3A52E81E" w14:textId="77777777" w:rsidR="00387823" w:rsidRPr="00F87152" w:rsidRDefault="00387823">
      <w:pPr>
        <w:rPr>
          <w:rFonts w:asciiTheme="majorHAnsi" w:hAnsiTheme="majorHAnsi" w:cstheme="majorHAnsi"/>
        </w:rPr>
      </w:pPr>
    </w:p>
    <w:p w14:paraId="559C8A1A" w14:textId="2010F0B9" w:rsidR="00B84B35" w:rsidRPr="00F87152" w:rsidRDefault="00012013">
      <w:pPr>
        <w:pStyle w:val="Heading2"/>
        <w:rPr>
          <w:rFonts w:cstheme="majorHAnsi"/>
          <w:b w:val="0"/>
          <w:bCs w:val="0"/>
          <w:color w:val="auto"/>
          <w:sz w:val="22"/>
          <w:szCs w:val="22"/>
        </w:rPr>
      </w:pPr>
      <w:r>
        <w:rPr>
          <w:rFonts w:cstheme="majorHAnsi"/>
          <w:b w:val="0"/>
          <w:bCs w:val="0"/>
          <w:color w:val="auto"/>
          <w:sz w:val="22"/>
          <w:szCs w:val="22"/>
        </w:rPr>
        <w:t xml:space="preserve"> </w:t>
      </w:r>
      <w:r w:rsidR="00000000" w:rsidRPr="00F87152">
        <w:rPr>
          <w:rFonts w:cstheme="majorHAnsi"/>
          <w:b w:val="0"/>
          <w:bCs w:val="0"/>
          <w:color w:val="auto"/>
          <w:sz w:val="22"/>
          <w:szCs w:val="22"/>
        </w:rPr>
        <w:t>Project</w:t>
      </w:r>
      <w:r w:rsidR="009C6464">
        <w:rPr>
          <w:rFonts w:cstheme="majorHAnsi"/>
          <w:b w:val="0"/>
          <w:bCs w:val="0"/>
          <w:color w:val="auto"/>
          <w:sz w:val="22"/>
          <w:szCs w:val="22"/>
        </w:rPr>
        <w:t xml:space="preserve"> Experience</w:t>
      </w:r>
    </w:p>
    <w:p w14:paraId="716AE70D" w14:textId="24A4BBD4" w:rsidR="00B84B35" w:rsidRPr="00F87152" w:rsidRDefault="00207E00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Medi Time</w:t>
      </w:r>
      <w:r w:rsidR="00000000" w:rsidRPr="00F87152">
        <w:rPr>
          <w:rFonts w:asciiTheme="majorHAnsi" w:hAnsiTheme="majorHAnsi" w:cstheme="majorHAnsi"/>
        </w:rPr>
        <w:t xml:space="preserve"> – Medication Management System</w:t>
      </w:r>
      <w:r w:rsidR="00000000" w:rsidRPr="00F87152">
        <w:rPr>
          <w:rFonts w:asciiTheme="majorHAnsi" w:hAnsiTheme="majorHAnsi" w:cstheme="majorHAnsi"/>
        </w:rPr>
        <w:br/>
        <w:t>Full-Stack Developer</w:t>
      </w:r>
      <w:r w:rsidR="00000000" w:rsidRPr="00F87152">
        <w:rPr>
          <w:rFonts w:asciiTheme="majorHAnsi" w:hAnsiTheme="majorHAnsi" w:cstheme="majorHAnsi"/>
        </w:rPr>
        <w:br/>
        <w:t>Technologies: Kotlin, Jetpack Compose, Spring Boot, Render, Railway</w:t>
      </w:r>
      <w:r w:rsidR="00000000" w:rsidRPr="00F87152">
        <w:rPr>
          <w:rFonts w:asciiTheme="majorHAnsi" w:hAnsiTheme="majorHAnsi" w:cstheme="majorHAnsi"/>
        </w:rPr>
        <w:br/>
        <w:t>GitHub: https://github.com/RoshanPhakamiPunmagar/medication-app</w:t>
      </w:r>
    </w:p>
    <w:p w14:paraId="2D2ED53C" w14:textId="77777777" w:rsidR="00B84B35" w:rsidRPr="00F87152" w:rsidRDefault="00000000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- Developed a full-stack mobile app to help caregivers manage and track client medications.</w:t>
      </w:r>
      <w:r w:rsidRPr="00F87152">
        <w:rPr>
          <w:rFonts w:asciiTheme="majorHAnsi" w:hAnsiTheme="majorHAnsi" w:cstheme="majorHAnsi"/>
        </w:rPr>
        <w:br/>
        <w:t>- Built RESTful backend APIs using Spring Boot and deployed on Render.</w:t>
      </w:r>
      <w:r w:rsidRPr="00F87152">
        <w:rPr>
          <w:rFonts w:asciiTheme="majorHAnsi" w:hAnsiTheme="majorHAnsi" w:cstheme="majorHAnsi"/>
        </w:rPr>
        <w:br/>
        <w:t>- Designed responsive Android interfaces using Kotlin and Jetpack Compose.</w:t>
      </w:r>
      <w:r w:rsidRPr="00F87152">
        <w:rPr>
          <w:rFonts w:asciiTheme="majorHAnsi" w:hAnsiTheme="majorHAnsi" w:cstheme="majorHAnsi"/>
        </w:rPr>
        <w:br/>
        <w:t>- Integrated Railway cloud-hosted MySQL database with secure API endpoints.</w:t>
      </w:r>
      <w:r w:rsidRPr="00F87152">
        <w:rPr>
          <w:rFonts w:asciiTheme="majorHAnsi" w:hAnsiTheme="majorHAnsi" w:cstheme="majorHAnsi"/>
        </w:rPr>
        <w:br/>
        <w:t>- Managed project tasks with Agile methodology using Taiga.</w:t>
      </w:r>
      <w:r w:rsidRPr="00F87152">
        <w:rPr>
          <w:rFonts w:asciiTheme="majorHAnsi" w:hAnsiTheme="majorHAnsi" w:cstheme="majorHAnsi"/>
        </w:rPr>
        <w:br/>
        <w:t>- Acted as team lead, ensuring timely progress through ownership and coordination.</w:t>
      </w:r>
    </w:p>
    <w:p w14:paraId="2666A983" w14:textId="09027D41" w:rsidR="00B84B35" w:rsidRDefault="00B84B35">
      <w:pPr>
        <w:pStyle w:val="Heading2"/>
        <w:rPr>
          <w:rFonts w:cstheme="majorHAnsi"/>
          <w:b w:val="0"/>
          <w:bCs w:val="0"/>
          <w:color w:val="auto"/>
          <w:sz w:val="22"/>
          <w:szCs w:val="22"/>
        </w:rPr>
      </w:pPr>
    </w:p>
    <w:p w14:paraId="75F7D678" w14:textId="77777777" w:rsidR="00A44ACC" w:rsidRPr="00A44ACC" w:rsidRDefault="00A44ACC" w:rsidP="00A44ACC"/>
    <w:p w14:paraId="4B81CBC0" w14:textId="3B2FA4DA" w:rsidR="00B84B35" w:rsidRPr="00F87152" w:rsidRDefault="00000000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lastRenderedPageBreak/>
        <w:t>Enterprise Web Application – Screamer (Netflix-like Horror Streaming Platform)</w:t>
      </w:r>
      <w:r w:rsidRPr="00F87152">
        <w:rPr>
          <w:rFonts w:asciiTheme="majorHAnsi" w:hAnsiTheme="majorHAnsi" w:cstheme="majorHAnsi"/>
        </w:rPr>
        <w:br/>
        <w:t xml:space="preserve">Team Project | Java, Spring Boot, REST APIs, </w:t>
      </w:r>
      <w:proofErr w:type="spellStart"/>
      <w:r w:rsidRPr="00F87152">
        <w:rPr>
          <w:rFonts w:asciiTheme="majorHAnsi" w:hAnsiTheme="majorHAnsi" w:cstheme="majorHAnsi"/>
        </w:rPr>
        <w:t>Thymeleaf</w:t>
      </w:r>
      <w:proofErr w:type="spellEnd"/>
      <w:r w:rsidRPr="00F87152">
        <w:rPr>
          <w:rFonts w:asciiTheme="majorHAnsi" w:hAnsiTheme="majorHAnsi" w:cstheme="majorHAnsi"/>
        </w:rPr>
        <w:t xml:space="preserve">, H2, Git, Agile | </w:t>
      </w:r>
    </w:p>
    <w:p w14:paraId="3EA00B1F" w14:textId="541D5B3E" w:rsidR="00E84E8F" w:rsidRPr="00F87152" w:rsidRDefault="00E84E8F">
      <w:pPr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GitHub: https://github.com/RoshanPhakamiPunmagar/ScreamerWebApp</w:t>
      </w:r>
    </w:p>
    <w:p w14:paraId="4D725154" w14:textId="688C2A92" w:rsidR="00B84B35" w:rsidRPr="00F87152" w:rsidRDefault="00000000" w:rsidP="00F86670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 xml:space="preserve">- Collaborated in a cross-campus team of </w:t>
      </w:r>
      <w:r w:rsidR="00F86670" w:rsidRPr="00F87152">
        <w:rPr>
          <w:rFonts w:asciiTheme="majorHAnsi" w:hAnsiTheme="majorHAnsi" w:cstheme="majorHAnsi"/>
        </w:rPr>
        <w:t>3</w:t>
      </w:r>
      <w:r w:rsidRPr="00F87152">
        <w:rPr>
          <w:rFonts w:asciiTheme="majorHAnsi" w:hAnsiTheme="majorHAnsi" w:cstheme="majorHAnsi"/>
        </w:rPr>
        <w:t xml:space="preserve"> to develop Screamer, a Netflix-style horror movie web app, using Spring Boot microservices with RESTful APIs.</w:t>
      </w:r>
    </w:p>
    <w:p w14:paraId="5B7015C9" w14:textId="3A03FAD6" w:rsidR="00B84B35" w:rsidRPr="00F87152" w:rsidRDefault="00000000" w:rsidP="00E84E8F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- Built and secured modular services (e.g., User, Admin, Recommendation, Watchlist) with RBAC, Spring Security</w:t>
      </w:r>
      <w:r w:rsidR="00F86670" w:rsidRPr="00F87152">
        <w:rPr>
          <w:rFonts w:asciiTheme="majorHAnsi" w:hAnsiTheme="majorHAnsi" w:cstheme="majorHAnsi"/>
        </w:rPr>
        <w:t xml:space="preserve"> and</w:t>
      </w:r>
      <w:r w:rsidRPr="00F87152">
        <w:rPr>
          <w:rFonts w:asciiTheme="majorHAnsi" w:hAnsiTheme="majorHAnsi" w:cstheme="majorHAnsi"/>
        </w:rPr>
        <w:t xml:space="preserve"> input validation</w:t>
      </w:r>
      <w:r w:rsidR="00F86670" w:rsidRPr="00F87152">
        <w:rPr>
          <w:rFonts w:asciiTheme="majorHAnsi" w:hAnsiTheme="majorHAnsi" w:cstheme="majorHAnsi"/>
        </w:rPr>
        <w:t>.</w:t>
      </w:r>
    </w:p>
    <w:p w14:paraId="760098A8" w14:textId="77777777" w:rsidR="00B84B35" w:rsidRPr="00F87152" w:rsidRDefault="00000000" w:rsidP="00F86670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 xml:space="preserve">- Designed system with </w:t>
      </w:r>
      <w:proofErr w:type="spellStart"/>
      <w:r w:rsidRPr="00F87152">
        <w:rPr>
          <w:rFonts w:asciiTheme="majorHAnsi" w:hAnsiTheme="majorHAnsi" w:cstheme="majorHAnsi"/>
        </w:rPr>
        <w:t>Thymeleaf</w:t>
      </w:r>
      <w:proofErr w:type="spellEnd"/>
      <w:r w:rsidRPr="00F87152">
        <w:rPr>
          <w:rFonts w:asciiTheme="majorHAnsi" w:hAnsiTheme="majorHAnsi" w:cstheme="majorHAnsi"/>
        </w:rPr>
        <w:t xml:space="preserve"> UI, component diagrams, ERDs, and use case models.</w:t>
      </w:r>
    </w:p>
    <w:p w14:paraId="0FED60AB" w14:textId="77777777" w:rsidR="00B84B35" w:rsidRDefault="00000000" w:rsidP="00F86670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F87152">
        <w:rPr>
          <w:rFonts w:asciiTheme="majorHAnsi" w:hAnsiTheme="majorHAnsi" w:cstheme="majorHAnsi"/>
        </w:rPr>
        <w:t>- Maintained weekly GitHub commits, Agile sprint planning, and peer programming sessions; recorded and submitted regular team meetings.</w:t>
      </w:r>
    </w:p>
    <w:p w14:paraId="56274C16" w14:textId="77777777" w:rsidR="004F0A85" w:rsidRDefault="004F0A85" w:rsidP="00F86670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302E892F" w14:textId="01F00FB5" w:rsidR="004F0A85" w:rsidRDefault="004F0A85" w:rsidP="00F86670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 Experience</w:t>
      </w:r>
    </w:p>
    <w:p w14:paraId="53CFD2B6" w14:textId="0DE4EFB2" w:rsidR="004F0A85" w:rsidRDefault="004F0A85" w:rsidP="004F0A85">
      <w:pPr>
        <w:pStyle w:val="ListBullet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work as a pastry chef in Pasticceria papa. </w:t>
      </w:r>
    </w:p>
    <w:p w14:paraId="60FE7A54" w14:textId="6223191B" w:rsidR="004F0A85" w:rsidRPr="00F87152" w:rsidRDefault="004F0A85" w:rsidP="004F0A85">
      <w:pPr>
        <w:pStyle w:val="ListBullet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develop </w:t>
      </w:r>
      <w:r w:rsidR="003156B8">
        <w:rPr>
          <w:rFonts w:asciiTheme="majorHAnsi" w:hAnsiTheme="majorHAnsi" w:cstheme="majorHAnsi"/>
        </w:rPr>
        <w:t>teamwork</w:t>
      </w:r>
      <w:r>
        <w:rPr>
          <w:rFonts w:asciiTheme="majorHAnsi" w:hAnsiTheme="majorHAnsi" w:cstheme="majorHAnsi"/>
        </w:rPr>
        <w:t xml:space="preserve"> as well as communication skills.</w:t>
      </w:r>
    </w:p>
    <w:p w14:paraId="20A22882" w14:textId="09EC7D4D" w:rsidR="00B84B35" w:rsidRPr="00F87152" w:rsidRDefault="00B84B35" w:rsidP="00F86670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sectPr w:rsidR="00B84B35" w:rsidRPr="00F871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D30D5"/>
    <w:multiLevelType w:val="hybridMultilevel"/>
    <w:tmpl w:val="37007F08"/>
    <w:lvl w:ilvl="0" w:tplc="DDD4C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235758">
    <w:abstractNumId w:val="8"/>
  </w:num>
  <w:num w:numId="2" w16cid:durableId="1566061044">
    <w:abstractNumId w:val="6"/>
  </w:num>
  <w:num w:numId="3" w16cid:durableId="1709186063">
    <w:abstractNumId w:val="5"/>
  </w:num>
  <w:num w:numId="4" w16cid:durableId="110591182">
    <w:abstractNumId w:val="4"/>
  </w:num>
  <w:num w:numId="5" w16cid:durableId="812529778">
    <w:abstractNumId w:val="7"/>
  </w:num>
  <w:num w:numId="6" w16cid:durableId="1227448275">
    <w:abstractNumId w:val="3"/>
  </w:num>
  <w:num w:numId="7" w16cid:durableId="720445070">
    <w:abstractNumId w:val="2"/>
  </w:num>
  <w:num w:numId="8" w16cid:durableId="2073261922">
    <w:abstractNumId w:val="1"/>
  </w:num>
  <w:num w:numId="9" w16cid:durableId="772359151">
    <w:abstractNumId w:val="0"/>
  </w:num>
  <w:num w:numId="10" w16cid:durableId="1200171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13"/>
    <w:rsid w:val="00034616"/>
    <w:rsid w:val="0006063C"/>
    <w:rsid w:val="0015074B"/>
    <w:rsid w:val="00207E00"/>
    <w:rsid w:val="0029639D"/>
    <w:rsid w:val="003156B8"/>
    <w:rsid w:val="00326F90"/>
    <w:rsid w:val="00387823"/>
    <w:rsid w:val="004F0A85"/>
    <w:rsid w:val="007D2907"/>
    <w:rsid w:val="00811396"/>
    <w:rsid w:val="008630AD"/>
    <w:rsid w:val="009C6464"/>
    <w:rsid w:val="00A44ACC"/>
    <w:rsid w:val="00AA1D8D"/>
    <w:rsid w:val="00B47730"/>
    <w:rsid w:val="00B84B35"/>
    <w:rsid w:val="00CB0664"/>
    <w:rsid w:val="00D652BE"/>
    <w:rsid w:val="00E84E8F"/>
    <w:rsid w:val="00F86670"/>
    <w:rsid w:val="00F87152"/>
    <w:rsid w:val="00FC693F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67AFF"/>
  <w14:defaultImageDpi w14:val="300"/>
  <w15:docId w15:val="{23736161-4C5B-4A79-9AEC-86DC9BD1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Roshan Phakami Punmagar</cp:lastModifiedBy>
  <cp:revision>14</cp:revision>
  <dcterms:created xsi:type="dcterms:W3CDTF">2013-12-23T23:15:00Z</dcterms:created>
  <dcterms:modified xsi:type="dcterms:W3CDTF">2025-07-16T10:44:00Z</dcterms:modified>
  <cp:category/>
</cp:coreProperties>
</file>